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E-commerce Sales Chatbot</w:t>
      </w:r>
    </w:p>
    <w:p>
      <w:pPr>
        <w:pStyle w:val="Heading1"/>
      </w:pPr>
      <w:r>
        <w:t>1. Introduction</w:t>
      </w:r>
    </w:p>
    <w:p>
      <w:r>
        <w:t>This project involves the design and implementation of a sales chatbot that enhances the shopping experience by enabling efficient search, exploration, and purchase processes on an e-commerce platform. The project integrates a chatbot interface with a simulated e-commerce server that processes user queries and returns relevant product data.</w:t>
      </w:r>
    </w:p>
    <w:p>
      <w:pPr>
        <w:pStyle w:val="Heading1"/>
      </w:pPr>
      <w:r>
        <w:t>2. Objectives</w:t>
      </w:r>
    </w:p>
    <w:p>
      <w:r>
        <w:t>- Develop a chatbot capable of understanding user queries.</w:t>
      </w:r>
    </w:p>
    <w:p>
      <w:r>
        <w:t>- Integrate with a simulated backend to retrieve relevant product information.</w:t>
      </w:r>
    </w:p>
    <w:p>
      <w:r>
        <w:t>- Allow user registration, authentication, and chat history storage.</w:t>
      </w:r>
    </w:p>
    <w:p>
      <w:r>
        <w:t>- Display product listings dynamically based on user input.</w:t>
      </w:r>
    </w:p>
    <w:p>
      <w:pPr>
        <w:pStyle w:val="Heading1"/>
      </w:pPr>
      <w:r>
        <w:t>3. System Architecture</w:t>
      </w:r>
    </w:p>
    <w:p>
      <w:r>
        <w:t>The system consists of the following components:</w:t>
        <w:br/>
        <w:t>- Frontend: React-based UI for login, registration, and chat interaction.</w:t>
        <w:br/>
        <w:t>- Backend: Flask server with RESTful APIs handling authentication, product retrieval, and chat history.</w:t>
        <w:br/>
        <w:t>- Database: SQLite for storing users, products, and chat messages.</w:t>
      </w:r>
    </w:p>
    <w:p>
      <w:pPr>
        <w:pStyle w:val="Heading1"/>
      </w:pPr>
      <w:r>
        <w:t>4. Backend Implementation</w:t>
      </w:r>
    </w:p>
    <w:p>
      <w:r>
        <w:t>The backend is built using Flask and SQLAlchemy. Key features include:</w:t>
      </w:r>
    </w:p>
    <w:p>
      <w:pPr>
        <w:pStyle w:val="ListBullet"/>
      </w:pPr>
      <w:r>
        <w:t>- JWT-based authentication system.</w:t>
      </w:r>
    </w:p>
    <w:p>
      <w:pPr>
        <w:pStyle w:val="ListBullet"/>
      </w:pPr>
      <w:r>
        <w:t>- User and product data models.</w:t>
      </w:r>
    </w:p>
    <w:p>
      <w:pPr>
        <w:pStyle w:val="ListBullet"/>
      </w:pPr>
      <w:r>
        <w:t>- REST API routes for user registration, login, product retrieval, and chat history.</w:t>
      </w:r>
    </w:p>
    <w:p>
      <w:pPr>
        <w:pStyle w:val="Heading1"/>
      </w:pPr>
      <w:r>
        <w:t>5. Frontend Implementation</w:t>
      </w:r>
    </w:p>
    <w:p>
      <w:r>
        <w:t>The frontend is developed using React. Key components include:</w:t>
      </w:r>
    </w:p>
    <w:p>
      <w:pPr>
        <w:pStyle w:val="ListBullet"/>
      </w:pPr>
      <w:r>
        <w:t>- App.jsx for routing between login, registration, and chatbot interface.</w:t>
      </w:r>
    </w:p>
    <w:p>
      <w:pPr>
        <w:pStyle w:val="ListBullet"/>
      </w:pPr>
      <w:r>
        <w:t>- Chatbot.jsx for handling user messages, displaying responses, and showing products.</w:t>
      </w:r>
    </w:p>
    <w:p>
      <w:pPr>
        <w:pStyle w:val="ListBullet"/>
      </w:pPr>
      <w:r>
        <w:t>- Login.jsx and Register.jsx for user authentication UI.</w:t>
      </w:r>
    </w:p>
    <w:p>
      <w:pPr>
        <w:pStyle w:val="Heading1"/>
      </w:pPr>
      <w:r>
        <w:t>6. Chatbot Logic</w:t>
      </w:r>
    </w:p>
    <w:p>
      <w:r>
        <w:t>The chatbot processes user input to identify keywords like 'phone', 'laptop', or 'accessory'. It responds with product listings matching the category or with predefined replies for greetings or invalid inputs.</w:t>
      </w:r>
    </w:p>
    <w:p>
      <w:pPr>
        <w:pStyle w:val="Heading1"/>
      </w:pPr>
      <w:r>
        <w:t>7. Sample Data and Initialization</w:t>
      </w:r>
    </w:p>
    <w:p>
      <w:r>
        <w:t>The `seed_data.py` script initializes the database with a mock product inventory including phones, laptops, and accessories.</w:t>
      </w:r>
    </w:p>
    <w:p>
      <w:pPr>
        <w:pStyle w:val="Heading1"/>
      </w:pPr>
      <w:r>
        <w:t>8. Security Features</w:t>
      </w:r>
    </w:p>
    <w:p>
      <w:pPr>
        <w:pStyle w:val="ListBullet"/>
      </w:pPr>
      <w:r>
        <w:t>- Passwords are hashed using Werkzeug.</w:t>
      </w:r>
    </w:p>
    <w:p>
      <w:pPr>
        <w:pStyle w:val="ListBullet"/>
      </w:pPr>
      <w:r>
        <w:t>- JWTs are used to protect routes and verify user identity.</w:t>
      </w:r>
    </w:p>
    <w:p>
      <w:pPr>
        <w:pStyle w:val="Heading1"/>
      </w:pPr>
      <w:r>
        <w:t>9. Conclusion</w:t>
      </w:r>
    </w:p>
    <w:p>
      <w:r>
        <w:t>This chatbot-based e-commerce interface offers a user-friendly shopping experience. It showcases integration between modern web technologies like React and Flask, highlighting the feasibility of intelligent and responsive user interfaces for retail.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